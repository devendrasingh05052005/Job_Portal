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Devendra Singh</w:t>
      </w:r>
    </w:p>
    <w:p>
      <w:r>
        <w:t>📍 City, India | 📧 devendra@email.com | 📞 +91-XXXXXXXXXX</w:t>
      </w:r>
    </w:p>
    <w:p>
      <w:r>
        <w:t>🔗 GitHub: github.com/devendra | 🔗 Portfolio: devendra-portfolio.com | 🔗 LinkedIn: linkedin.com/in/devendra</w:t>
      </w:r>
    </w:p>
    <w:p>
      <w:pPr>
        <w:pStyle w:val="Heading1"/>
      </w:pPr>
      <w:r>
        <w:t>Objective</w:t>
      </w:r>
    </w:p>
    <w:p>
      <w:r>
        <w:t>Motivated and detail-oriented Front-End Developer (Fresher) with hands-on experience in building responsive and interactive web applications using React.js, JavaScript, and modern UI frameworks. Eager to apply technical and problem-solving skills in a growth-oriented organization.</w:t>
      </w:r>
    </w:p>
    <w:p>
      <w:pPr>
        <w:pStyle w:val="Heading1"/>
      </w:pPr>
      <w:r>
        <w:t>Skills</w:t>
      </w:r>
    </w:p>
    <w:p>
      <w:pPr>
        <w:pStyle w:val="Heading2"/>
      </w:pPr>
      <w:r>
        <w:t>Frontend Development:</w:t>
      </w:r>
    </w:p>
    <w:p>
      <w:r>
        <w:t>HTML5, CSS3, JavaScript (ES6+), TypeScript, React.js, Next.js, Redux, Context API, Tailwind CSS, Bootstrap, Material UI, Responsive Web Design, UI/UX Principles</w:t>
      </w:r>
    </w:p>
    <w:p>
      <w:pPr>
        <w:pStyle w:val="Heading2"/>
      </w:pPr>
      <w:r>
        <w:t>Backend Development:</w:t>
      </w:r>
    </w:p>
    <w:p>
      <w:r>
        <w:t>Node.js, Express.js, Django, FastAPI, Flask, REST API Development, Authentication &amp; Authorization (JWT, OAuth)</w:t>
      </w:r>
    </w:p>
    <w:p>
      <w:pPr>
        <w:pStyle w:val="Heading2"/>
      </w:pPr>
      <w:r>
        <w:t>Database Management:</w:t>
      </w:r>
    </w:p>
    <w:p>
      <w:r>
        <w:t>MySQL, PostgreSQL, MongoDB, SQLite, Database Design, Joins, Triggers, Stored Procedures</w:t>
      </w:r>
    </w:p>
    <w:p>
      <w:pPr>
        <w:pStyle w:val="Heading2"/>
      </w:pPr>
      <w:r>
        <w:t>Machine Learning / Data Science:</w:t>
      </w:r>
    </w:p>
    <w:p>
      <w:r>
        <w:t>Python (NumPy, Pandas, Scikit-learn, Matplotlib, Seaborn), Supervised &amp; Unsupervised Learning (Regression, Classification, Clustering), Deep Learning (TensorFlow, Keras, PyTorch – basics), Model Deployment (Pickle, Streamlit, FastAPI, Django REST)</w:t>
      </w:r>
    </w:p>
    <w:p>
      <w:pPr>
        <w:pStyle w:val="Heading2"/>
      </w:pPr>
      <w:r>
        <w:t>DevOps / Cloud (Exposure):</w:t>
      </w:r>
    </w:p>
    <w:p>
      <w:r>
        <w:t>Git, GitHub, GitHub Actions, Docker (basics), AWS (EC2, S3, Lambda – beginner level), CI/CD Pipeline (basic knowledge)</w:t>
      </w:r>
    </w:p>
    <w:p>
      <w:pPr>
        <w:pStyle w:val="Heading2"/>
      </w:pPr>
      <w:r>
        <w:t>General Programming &amp; Tools:</w:t>
      </w:r>
    </w:p>
    <w:p>
      <w:r>
        <w:t>C, C++, Java (basic), Data Structures &amp; Algorithms, VS Code, Postman, Jupyter Notebook, PyCharm</w:t>
      </w:r>
    </w:p>
    <w:p>
      <w:pPr>
        <w:pStyle w:val="Heading1"/>
      </w:pPr>
      <w:r>
        <w:t>Projects</w:t>
      </w:r>
    </w:p>
    <w:p>
      <w:r>
        <w:t>E-Commerce Website (React + Django)</w:t>
        <w:br/>
        <w:t>- Developed a responsive e-commerce site with React.js frontend and Django backend.</w:t>
        <w:br/>
        <w:t>- Implemented product listing, cart functionality, and authentication system.</w:t>
        <w:br/>
        <w:t>- Tech Stack: React.js, Django REST API, Tailwind CSS</w:t>
      </w:r>
    </w:p>
    <w:p>
      <w:r>
        <w:t>Laptop Price Prediction System (ML + Web App)</w:t>
        <w:br/>
        <w:t>- Built a predictive model to estimate laptop prices using Python, scikit-learn.</w:t>
        <w:br/>
        <w:t>- Integrated ML model with a Streamlit frontend for interactive usage.</w:t>
        <w:br/>
        <w:t>- Tech Stack: Python, scikit-learn, Streamlit</w:t>
      </w:r>
    </w:p>
    <w:p>
      <w:r>
        <w:t>Credit Card Fraud Detector (ML Deployment)</w:t>
        <w:br/>
        <w:t>- Created a fraud detection system using RandomizedSearchCV for hyperparameter tuning.</w:t>
        <w:br/>
        <w:t>- Deployed ML model via FastAPI backend and tested with frontend integration.</w:t>
        <w:br/>
        <w:t>- Tech Stack: Python, FastAPI, Pickle, React.js (UI integration)</w:t>
      </w:r>
    </w:p>
    <w:p>
      <w:r>
        <w:t>Customer Churn Prediction System</w:t>
        <w:br/>
        <w:t>- Designed a churn prediction model using Logistic Regression &amp; Random Forest.</w:t>
        <w:br/>
        <w:t>- Built a Streamlit web app for real-time predictions.</w:t>
      </w:r>
    </w:p>
    <w:p>
      <w:pPr>
        <w:pStyle w:val="Heading1"/>
      </w:pPr>
      <w:r>
        <w:t>Education</w:t>
      </w:r>
    </w:p>
    <w:p>
      <w:r>
        <w:t>B.Tech (Computer Science) – XYZ University</w:t>
        <w:br/>
        <w:t>(2023 – Present | Expected Graduation: 2027)</w:t>
      </w:r>
    </w:p>
    <w:p>
      <w:pPr>
        <w:pStyle w:val="Heading1"/>
      </w:pPr>
      <w:r>
        <w:t>Achievements &amp; Extra</w:t>
      </w:r>
    </w:p>
    <w:p>
      <w:r>
        <w:t>• Completed multiple real-world projects deployed on GitHub/AWS.</w:t>
        <w:br/>
        <w:t>• Active contributor to open-source &amp; hackathon participation.</w:t>
        <w:br/>
        <w:t>• Strong foundation in Data Structures &amp; Algorithms.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